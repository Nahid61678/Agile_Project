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1B0C" w14:textId="77777777" w:rsidR="007039B5" w:rsidRDefault="00000000">
      <w:pPr>
        <w:pStyle w:val="Heading1"/>
      </w:pPr>
      <w:r>
        <w:t>Sprint Retrospective</w:t>
      </w:r>
    </w:p>
    <w:p w14:paraId="030A884F" w14:textId="77777777" w:rsidR="007039B5" w:rsidRDefault="00000000">
      <w:r>
        <w:t>Sprint Retrospective – Sprint 1</w:t>
      </w:r>
    </w:p>
    <w:p w14:paraId="461BF639" w14:textId="77777777" w:rsidR="007039B5" w:rsidRDefault="007039B5"/>
    <w:p w14:paraId="39C1B30A" w14:textId="32F5189E" w:rsidR="007039B5" w:rsidRDefault="00000000">
      <w:r>
        <w:t>Date: [</w:t>
      </w:r>
      <w:r w:rsidR="00B93FB7">
        <w:t>4</w:t>
      </w:r>
      <w:r w:rsidR="00B93FB7" w:rsidRPr="00B93FB7">
        <w:rPr>
          <w:vertAlign w:val="superscript"/>
        </w:rPr>
        <w:t>th</w:t>
      </w:r>
      <w:r w:rsidR="00B93FB7">
        <w:t xml:space="preserve"> July, 2025</w:t>
      </w:r>
      <w:r>
        <w:t>]</w:t>
      </w:r>
    </w:p>
    <w:p w14:paraId="56FE584E" w14:textId="77777777" w:rsidR="007039B5" w:rsidRDefault="00000000">
      <w:r>
        <w:t>Facilitator: Nahid</w:t>
      </w:r>
    </w:p>
    <w:p w14:paraId="768E81B9" w14:textId="77777777" w:rsidR="007039B5" w:rsidRDefault="007039B5"/>
    <w:p w14:paraId="54138ACB" w14:textId="77777777" w:rsidR="007039B5" w:rsidRDefault="00000000">
      <w:r>
        <w:t>What Went Well:</w:t>
      </w:r>
    </w:p>
    <w:p w14:paraId="0CC07FDE" w14:textId="77777777" w:rsidR="007039B5" w:rsidRDefault="00000000">
      <w:r>
        <w:t>- Daily standups helped everyone stay on track.</w:t>
      </w:r>
    </w:p>
    <w:p w14:paraId="4FF60D43" w14:textId="77777777" w:rsidR="007039B5" w:rsidRDefault="00000000">
      <w:r>
        <w:t>- Team communicated clearly and used GitHub effectively.</w:t>
      </w:r>
    </w:p>
    <w:p w14:paraId="2D67A439" w14:textId="77777777" w:rsidR="007039B5" w:rsidRDefault="00000000">
      <w:r>
        <w:t>- PB-01 was completed on time.</w:t>
      </w:r>
    </w:p>
    <w:p w14:paraId="7C13F339" w14:textId="77777777" w:rsidR="007039B5" w:rsidRDefault="007039B5"/>
    <w:p w14:paraId="2466CDB7" w14:textId="77777777" w:rsidR="007039B5" w:rsidRDefault="00000000">
      <w:r>
        <w:t>What Didn’t Go Well:</w:t>
      </w:r>
    </w:p>
    <w:p w14:paraId="16EEB0A3" w14:textId="77777777" w:rsidR="007039B5" w:rsidRDefault="00000000">
      <w:r>
        <w:t>- Some team members were initially confused using GitHub.</w:t>
      </w:r>
    </w:p>
    <w:p w14:paraId="5DFB17CF" w14:textId="77777777" w:rsidR="007039B5" w:rsidRDefault="00000000">
      <w:r>
        <w:t>- Data collection for staff profiles took longer than expected.</w:t>
      </w:r>
    </w:p>
    <w:p w14:paraId="04CD3BB1" w14:textId="77777777" w:rsidR="007039B5" w:rsidRDefault="007039B5"/>
    <w:p w14:paraId="5077A075" w14:textId="77777777" w:rsidR="007039B5" w:rsidRDefault="00000000">
      <w:r>
        <w:t>What To Improve:</w:t>
      </w:r>
    </w:p>
    <w:p w14:paraId="18539A53" w14:textId="77777777" w:rsidR="007039B5" w:rsidRDefault="00000000">
      <w:r>
        <w:t>- Provide short training on GitHub for new team members.</w:t>
      </w:r>
    </w:p>
    <w:p w14:paraId="5A541241" w14:textId="77777777" w:rsidR="007039B5" w:rsidRDefault="00000000">
      <w:r>
        <w:t>- Assign one person as data coordinator to avoid delays.</w:t>
      </w:r>
    </w:p>
    <w:p w14:paraId="664D38FA" w14:textId="77777777" w:rsidR="007039B5" w:rsidRDefault="007039B5"/>
    <w:p w14:paraId="3B8FC834" w14:textId="77777777" w:rsidR="007039B5" w:rsidRDefault="00000000">
      <w:r>
        <w:t>Team agreed to focus on improving mobile layout and accessibility in the next sprint.</w:t>
      </w:r>
    </w:p>
    <w:sectPr w:rsidR="00703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468794">
    <w:abstractNumId w:val="8"/>
  </w:num>
  <w:num w:numId="2" w16cid:durableId="1050618518">
    <w:abstractNumId w:val="6"/>
  </w:num>
  <w:num w:numId="3" w16cid:durableId="1641305953">
    <w:abstractNumId w:val="5"/>
  </w:num>
  <w:num w:numId="4" w16cid:durableId="1320109117">
    <w:abstractNumId w:val="4"/>
  </w:num>
  <w:num w:numId="5" w16cid:durableId="1560089416">
    <w:abstractNumId w:val="7"/>
  </w:num>
  <w:num w:numId="6" w16cid:durableId="2032998368">
    <w:abstractNumId w:val="3"/>
  </w:num>
  <w:num w:numId="7" w16cid:durableId="2004697061">
    <w:abstractNumId w:val="2"/>
  </w:num>
  <w:num w:numId="8" w16cid:durableId="369842379">
    <w:abstractNumId w:val="1"/>
  </w:num>
  <w:num w:numId="9" w16cid:durableId="73265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9B5"/>
    <w:rsid w:val="009E17FD"/>
    <w:rsid w:val="00AA1D8D"/>
    <w:rsid w:val="00B47730"/>
    <w:rsid w:val="00B93F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A7445"/>
  <w14:defaultImageDpi w14:val="300"/>
  <w15:docId w15:val="{BDDDF7AD-85C1-0747-AE08-C8CF59FB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Nahid Mortuza (Student)</cp:lastModifiedBy>
  <cp:revision>2</cp:revision>
  <dcterms:created xsi:type="dcterms:W3CDTF">2013-12-23T23:15:00Z</dcterms:created>
  <dcterms:modified xsi:type="dcterms:W3CDTF">2025-07-04T19:39:00Z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2025-07-04T19:39:47Z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f9c2e778-a29d-459d-a1d2-eae543f67f3f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