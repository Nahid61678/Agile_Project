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36B66" w14:textId="77777777" w:rsidR="009B4AD7" w:rsidRDefault="00000000">
      <w:pPr>
        <w:pStyle w:val="Heading1"/>
      </w:pPr>
      <w:r>
        <w:t>Daily Scrum Facilitator Guide</w:t>
      </w:r>
    </w:p>
    <w:p w14:paraId="165BDE28" w14:textId="77777777" w:rsidR="009B4AD7" w:rsidRDefault="00000000">
      <w:r>
        <w:t>The daily scrum is a short 15-minute meeting held every weekday at 10:00 AM. It helps the team stay aligned and identify any blockers.</w:t>
      </w:r>
    </w:p>
    <w:p w14:paraId="5D66748E" w14:textId="77777777" w:rsidR="009B4AD7" w:rsidRDefault="009B4AD7"/>
    <w:p w14:paraId="3E924520" w14:textId="77777777" w:rsidR="009B4AD7" w:rsidRDefault="00000000">
      <w:r>
        <w:t>Each team member answers the following:</w:t>
      </w:r>
    </w:p>
    <w:p w14:paraId="0C72B8CA" w14:textId="77777777" w:rsidR="009B4AD7" w:rsidRDefault="00000000">
      <w:r>
        <w:t>1. What did I do yesterday?</w:t>
      </w:r>
    </w:p>
    <w:p w14:paraId="2827E0E5" w14:textId="77777777" w:rsidR="009B4AD7" w:rsidRDefault="00000000">
      <w:r>
        <w:t>2. What will I do today?</w:t>
      </w:r>
    </w:p>
    <w:p w14:paraId="1CEB7DEC" w14:textId="77777777" w:rsidR="009B4AD7" w:rsidRDefault="00000000">
      <w:r>
        <w:t>3. Is anything blocking my progress?</w:t>
      </w:r>
    </w:p>
    <w:p w14:paraId="114A7A37" w14:textId="77777777" w:rsidR="009B4AD7" w:rsidRDefault="009B4AD7"/>
    <w:p w14:paraId="713F3B49" w14:textId="77777777" w:rsidR="009B4AD7" w:rsidRDefault="00000000">
      <w:r>
        <w:t>Facilitator: Nahid (ScrumMaster)</w:t>
      </w:r>
    </w:p>
    <w:p w14:paraId="21D25F46" w14:textId="1AD31735" w:rsidR="009B4AD7" w:rsidRDefault="00000000">
      <w:r>
        <w:t>Platform: Microsoft Teams</w:t>
      </w:r>
    </w:p>
    <w:p w14:paraId="1E9DCEBB" w14:textId="77777777" w:rsidR="009B4AD7" w:rsidRDefault="009B4AD7"/>
    <w:p w14:paraId="2710AEA8" w14:textId="77777777" w:rsidR="009B4AD7" w:rsidRDefault="00000000">
      <w:r>
        <w:t>All blockers are tracked using GitHub issues or comments. The ScrumMaster ensures meetings stay focused and on time.</w:t>
      </w:r>
    </w:p>
    <w:sectPr w:rsidR="009B4A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4846952">
    <w:abstractNumId w:val="8"/>
  </w:num>
  <w:num w:numId="2" w16cid:durableId="1618948910">
    <w:abstractNumId w:val="6"/>
  </w:num>
  <w:num w:numId="3" w16cid:durableId="851800468">
    <w:abstractNumId w:val="5"/>
  </w:num>
  <w:num w:numId="4" w16cid:durableId="1706828450">
    <w:abstractNumId w:val="4"/>
  </w:num>
  <w:num w:numId="5" w16cid:durableId="502016333">
    <w:abstractNumId w:val="7"/>
  </w:num>
  <w:num w:numId="6" w16cid:durableId="775752573">
    <w:abstractNumId w:val="3"/>
  </w:num>
  <w:num w:numId="7" w16cid:durableId="1702431942">
    <w:abstractNumId w:val="2"/>
  </w:num>
  <w:num w:numId="8" w16cid:durableId="580145919">
    <w:abstractNumId w:val="1"/>
  </w:num>
  <w:num w:numId="9" w16cid:durableId="10985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6591"/>
    <w:rsid w:val="009B4AD7"/>
    <w:rsid w:val="009E17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3B535"/>
  <w14:defaultImageDpi w14:val="300"/>
  <w15:docId w15:val="{BDDDF7AD-85C1-0747-AE08-C8CF59FB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Nahid Mortuza (Student)</cp:lastModifiedBy>
  <cp:revision>2</cp:revision>
  <dcterms:created xsi:type="dcterms:W3CDTF">2013-12-23T23:15:00Z</dcterms:created>
  <dcterms:modified xsi:type="dcterms:W3CDTF">2025-07-04T19:33:00Z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2025-07-04T19:33:20Z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419898e7-a911-45b2-b750-8d685a1582ea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50, 3, 0, 1</vt:lpwstr>
  </property>
</Properties>
</file>