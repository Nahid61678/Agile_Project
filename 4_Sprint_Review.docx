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25A7" w14:textId="77777777" w:rsidR="00E900F0" w:rsidRDefault="00000000">
      <w:pPr>
        <w:pStyle w:val="Heading1"/>
      </w:pPr>
      <w:r>
        <w:t>Sprint Review Summary</w:t>
      </w:r>
    </w:p>
    <w:p w14:paraId="3B8C3F86" w14:textId="77777777" w:rsidR="00E900F0" w:rsidRDefault="00000000">
      <w:r>
        <w:t>Sprint Review – Sprint 1</w:t>
      </w:r>
    </w:p>
    <w:p w14:paraId="0E6DD8F1" w14:textId="77777777" w:rsidR="00E900F0" w:rsidRDefault="00E900F0"/>
    <w:p w14:paraId="27284030" w14:textId="0A30792A" w:rsidR="00E900F0" w:rsidRDefault="00000000">
      <w:r>
        <w:t>Date: [</w:t>
      </w:r>
      <w:r w:rsidR="00C23BFD">
        <w:t>4</w:t>
      </w:r>
      <w:r w:rsidR="00C23BFD" w:rsidRPr="00C23BFD">
        <w:rPr>
          <w:vertAlign w:val="superscript"/>
        </w:rPr>
        <w:t>th</w:t>
      </w:r>
      <w:r w:rsidR="00C23BFD">
        <w:t xml:space="preserve"> July,2025</w:t>
      </w:r>
      <w:r>
        <w:t>]</w:t>
      </w:r>
    </w:p>
    <w:p w14:paraId="4E33327A" w14:textId="77777777" w:rsidR="00E900F0" w:rsidRDefault="00000000">
      <w:r>
        <w:t>ScrumMaster: Nahid</w:t>
      </w:r>
    </w:p>
    <w:p w14:paraId="1D243F46" w14:textId="77777777" w:rsidR="00E900F0" w:rsidRDefault="00E900F0"/>
    <w:p w14:paraId="129C28D0" w14:textId="77777777" w:rsidR="00E900F0" w:rsidRDefault="00000000">
      <w:r>
        <w:t>Sprint Goal:</w:t>
      </w:r>
    </w:p>
    <w:p w14:paraId="0BD678E0" w14:textId="77777777" w:rsidR="00E900F0" w:rsidRDefault="00000000">
      <w:r>
        <w:t>Deliver the homepage navigation, staff profile structure, course listings page, and implement basic responsive layout.</w:t>
      </w:r>
    </w:p>
    <w:p w14:paraId="3DE7DD87" w14:textId="77777777" w:rsidR="00E900F0" w:rsidRDefault="00E900F0"/>
    <w:p w14:paraId="032A47B5" w14:textId="77777777" w:rsidR="00E900F0" w:rsidRDefault="00000000">
      <w:r>
        <w:t>Completed:</w:t>
      </w:r>
    </w:p>
    <w:p w14:paraId="080D9F0F" w14:textId="77777777" w:rsidR="00E900F0" w:rsidRDefault="00000000">
      <w:r>
        <w:t>- PB-01: Homepage – Fully completed and demoed.</w:t>
      </w:r>
    </w:p>
    <w:p w14:paraId="0D9BADB0" w14:textId="77777777" w:rsidR="00E900F0" w:rsidRDefault="00000000">
      <w:r>
        <w:t>- PB-03, PB-04, PB-07 – Work started, shown in progress.</w:t>
      </w:r>
    </w:p>
    <w:p w14:paraId="2862FBFE" w14:textId="77777777" w:rsidR="00E900F0" w:rsidRDefault="00E900F0"/>
    <w:p w14:paraId="7869F94D" w14:textId="77777777" w:rsidR="00E900F0" w:rsidRDefault="00000000">
      <w:r>
        <w:t>Feedback from stakeholder:</w:t>
      </w:r>
    </w:p>
    <w:p w14:paraId="148E061C" w14:textId="77777777" w:rsidR="00E900F0" w:rsidRDefault="00000000">
      <w:r>
        <w:t>- Navigation is clean and easy to use.</w:t>
      </w:r>
    </w:p>
    <w:p w14:paraId="278D1719" w14:textId="77777777" w:rsidR="00E900F0" w:rsidRDefault="00000000">
      <w:r>
        <w:t>- Suggested use of icons and image compression for faster load times.</w:t>
      </w:r>
    </w:p>
    <w:p w14:paraId="6ABBD306" w14:textId="77777777" w:rsidR="00E900F0" w:rsidRDefault="00000000">
      <w:r>
        <w:t>- Appreciated the structured layout of course pages.</w:t>
      </w:r>
    </w:p>
    <w:p w14:paraId="429B8F2E" w14:textId="77777777" w:rsidR="00E900F0" w:rsidRDefault="00E900F0"/>
    <w:p w14:paraId="64D0B72B" w14:textId="77777777" w:rsidR="00E900F0" w:rsidRDefault="00000000">
      <w:r>
        <w:t>Action Items:</w:t>
      </w:r>
    </w:p>
    <w:p w14:paraId="360FD632" w14:textId="77777777" w:rsidR="00E900F0" w:rsidRDefault="00000000">
      <w:r>
        <w:t>- Optimise staff profile images.</w:t>
      </w:r>
    </w:p>
    <w:p w14:paraId="18991362" w14:textId="77777777" w:rsidR="00E900F0" w:rsidRDefault="00000000">
      <w:r>
        <w:t>- Add icons to navigation in the next sprint.</w:t>
      </w:r>
    </w:p>
    <w:p w14:paraId="43895A90" w14:textId="77777777" w:rsidR="00E900F0" w:rsidRDefault="00000000">
      <w:r>
        <w:t>- Improve responsiveness for mobile layout.</w:t>
      </w:r>
    </w:p>
    <w:sectPr w:rsidR="00E900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377968">
    <w:abstractNumId w:val="8"/>
  </w:num>
  <w:num w:numId="2" w16cid:durableId="1962834181">
    <w:abstractNumId w:val="6"/>
  </w:num>
  <w:num w:numId="3" w16cid:durableId="232743911">
    <w:abstractNumId w:val="5"/>
  </w:num>
  <w:num w:numId="4" w16cid:durableId="1340232775">
    <w:abstractNumId w:val="4"/>
  </w:num>
  <w:num w:numId="5" w16cid:durableId="2090228035">
    <w:abstractNumId w:val="7"/>
  </w:num>
  <w:num w:numId="6" w16cid:durableId="1953397258">
    <w:abstractNumId w:val="3"/>
  </w:num>
  <w:num w:numId="7" w16cid:durableId="316224673">
    <w:abstractNumId w:val="2"/>
  </w:num>
  <w:num w:numId="8" w16cid:durableId="1036656054">
    <w:abstractNumId w:val="1"/>
  </w:num>
  <w:num w:numId="9" w16cid:durableId="214716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17FD"/>
    <w:rsid w:val="00AA1D8D"/>
    <w:rsid w:val="00B47730"/>
    <w:rsid w:val="00C23BFD"/>
    <w:rsid w:val="00CB0664"/>
    <w:rsid w:val="00E900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C3A9A"/>
  <w14:defaultImageDpi w14:val="300"/>
  <w15:docId w15:val="{BDDDF7AD-85C1-0747-AE08-C8CF59FB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Nahid Mortuza (Student)</cp:lastModifiedBy>
  <cp:revision>2</cp:revision>
  <dcterms:created xsi:type="dcterms:W3CDTF">2013-12-23T23:15:00Z</dcterms:created>
  <dcterms:modified xsi:type="dcterms:W3CDTF">2025-07-04T19:37:00Z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2025-07-04T19:37:58Z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9edf0f9b-c735-4651-9274-4739f93f57d6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50, 3, 0, 1</vt:lpwstr>
  </property>
</Properties>
</file>